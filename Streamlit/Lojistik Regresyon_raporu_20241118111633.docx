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Lojistik Regresyon Modeli Raporu</w:t>
      </w:r>
    </w:p>
    <w:p>
      <w:pPr>
        <w:pStyle w:val="Heading1"/>
      </w:pPr>
      <w:r>
        <w:t>Veri Bilgisi</w:t>
      </w:r>
    </w:p>
    <w:p>
      <w:r>
        <w:t>Eğitim Verisi Boyutu: (1321, 13)</w:t>
      </w:r>
    </w:p>
    <w:p>
      <w:r>
        <w:t>Test Verisi Boyutu: (567, 13)</w:t>
      </w:r>
    </w:p>
    <w:p>
      <w:pPr>
        <w:pStyle w:val="Heading1"/>
      </w:pPr>
      <w:r>
        <w:t>Model Performansı</w:t>
      </w:r>
    </w:p>
    <w:p>
      <w:r>
        <w:t>Doğruluk (Accuracy): 0.7336860670194003</w:t>
      </w:r>
    </w:p>
    <w:p>
      <w:r>
        <w:t>Kesinlik (Precision): 0.7419118102489888</w:t>
      </w:r>
    </w:p>
    <w:p>
      <w:r>
        <w:t>Duyarlılık (Recall): 0.7336860670194003</w:t>
      </w:r>
    </w:p>
    <w:p>
      <w:r>
        <w:t>F1 Skoru: 0.7317298199766868</w:t>
      </w:r>
    </w:p>
    <w:p>
      <w:r>
        <w:t>Model eğitiminde veri setindeki tüm değişkenler kullanıldı.</w:t>
      </w:r>
    </w:p>
    <w:p>
      <w:pPr>
        <w:pStyle w:val="Heading1"/>
      </w:pPr>
      <w:r>
        <w:t>Model Hiperparametreleri</w:t>
      </w:r>
    </w:p>
    <w:p>
      <w:r>
        <w:t>C: 1.0</w:t>
      </w:r>
    </w:p>
    <w:p>
      <w:r>
        <w:t>class_weight: None</w:t>
      </w:r>
    </w:p>
    <w:p>
      <w:r>
        <w:t>dual: False</w:t>
      </w:r>
    </w:p>
    <w:p>
      <w:r>
        <w:t>fit_intercept: True</w:t>
      </w:r>
    </w:p>
    <w:p>
      <w:r>
        <w:t>intercept_scaling: 1</w:t>
      </w:r>
    </w:p>
    <w:p>
      <w:r>
        <w:t>l1_ratio: None</w:t>
      </w:r>
    </w:p>
    <w:p>
      <w:r>
        <w:t>max_iter: 200</w:t>
      </w:r>
    </w:p>
    <w:p>
      <w:r>
        <w:t>multi_class: deprecated</w:t>
      </w:r>
    </w:p>
    <w:p>
      <w:r>
        <w:t>n_jobs: None</w:t>
      </w:r>
    </w:p>
    <w:p>
      <w:r>
        <w:t>penalty: l2</w:t>
      </w:r>
    </w:p>
    <w:p>
      <w:r>
        <w:t>random_state: None</w:t>
      </w:r>
    </w:p>
    <w:p>
      <w:r>
        <w:t>solver: lbfgs</w:t>
      </w:r>
    </w:p>
    <w:p>
      <w:r>
        <w:t>tol: 0.0001</w:t>
      </w:r>
    </w:p>
    <w:p>
      <w:r>
        <w:t>verbose: 0</w:t>
      </w:r>
    </w:p>
    <w:p>
      <w:r>
        <w:t>warm_start: False</w:t>
      </w:r>
    </w:p>
    <w:p>
      <w:pPr>
        <w:pStyle w:val="Heading1"/>
      </w:pPr>
      <w:r>
        <w:t>Model Performansı</w:t>
      </w:r>
    </w:p>
    <w:p>
      <w:r>
        <w:t>Doğruluk (Accuracy): 0.7337</w:t>
      </w:r>
    </w:p>
    <w:p>
      <w:r>
        <w:t>Kesinlik (Precision): 0.7419</w:t>
      </w:r>
    </w:p>
    <w:p>
      <w:r>
        <w:t>Duyarlılık (Recall): 0.7337</w:t>
      </w:r>
    </w:p>
    <w:p>
      <w:r>
        <w:t>F1 Skoru: 0.7317</w:t>
      </w:r>
    </w:p>
    <w:p>
      <w:pPr>
        <w:pStyle w:val="Heading1"/>
      </w:pPr>
      <w:r>
        <w:t>Sınıflandırma Matrisi</w:t>
      </w:r>
    </w:p>
    <w:p>
      <w:r>
        <w:t xml:space="preserve">              precision    recall  f1-score   support</w:t>
        <w:br/>
        <w:br/>
        <w:t xml:space="preserve">           0       0.79      0.65      0.71       286</w:t>
        <w:br/>
        <w:t xml:space="preserve">           1       0.70      0.82      0.75       281</w:t>
        <w:br/>
        <w:br/>
        <w:t xml:space="preserve">    accuracy                           0.73       567</w:t>
        <w:br/>
        <w:t xml:space="preserve">   macro avg       0.74      0.73      0.73       567</w:t>
        <w:br/>
        <w:t>weighted avg       0.74      0.73      0.73       567</w:t>
        <w:br/>
      </w:r>
    </w:p>
    <w:p>
      <w:pPr>
        <w:pStyle w:val="Heading1"/>
      </w:pPr>
      <w:r>
        <w:t>Karışıklık Matrisi</w:t>
      </w:r>
    </w:p>
    <w:p>
      <w:r>
        <w:t>Karışıklık Matrisi:</w:t>
        <w:br/>
        <w:t>185</w:t>
        <w:tab/>
        <w:t>101</w:t>
        <w:br/>
        <w:t>50</w:t>
        <w:tab/>
        <w:t>231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